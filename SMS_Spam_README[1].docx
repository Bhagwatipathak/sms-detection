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F53C" w14:textId="77777777" w:rsidR="00497AA6" w:rsidRDefault="00000000">
      <w:pPr>
        <w:pStyle w:val="Title"/>
      </w:pPr>
      <w:r>
        <w:t>📱 SMS Spam Detector - README</w:t>
      </w:r>
    </w:p>
    <w:p w14:paraId="17F9E467" w14:textId="77777777" w:rsidR="00497AA6" w:rsidRDefault="00000000">
      <w:pPr>
        <w:pStyle w:val="Heading1"/>
      </w:pPr>
      <w:r>
        <w:t>📌 Project Overview</w:t>
      </w:r>
    </w:p>
    <w:p w14:paraId="68BC0295" w14:textId="77777777" w:rsidR="00497AA6" w:rsidRDefault="00000000">
      <w:r>
        <w:t>Spam Guardian is a machine learning-based web application developed using Streamlit. It classifies SMS and email messages as spam or not spam using natural language processing (NLP) and a trained classification model. The application highlights message characteristics and offers safety recommendations based on the prediction.</w:t>
      </w:r>
    </w:p>
    <w:p w14:paraId="0FBBECB1" w14:textId="77777777" w:rsidR="00497AA6" w:rsidRDefault="00000000">
      <w:pPr>
        <w:pStyle w:val="Heading1"/>
      </w:pPr>
      <w:r>
        <w:t>🚀 Features</w:t>
      </w:r>
    </w:p>
    <w:p w14:paraId="3773FE9E" w14:textId="77777777" w:rsidR="00497AA6" w:rsidRDefault="00000000">
      <w:pPr>
        <w:pStyle w:val="ListBullet"/>
      </w:pPr>
      <w:r>
        <w:t>• Streamlit-powered web interface for real-time predictions</w:t>
      </w:r>
    </w:p>
    <w:p w14:paraId="77FBD5B4" w14:textId="77777777" w:rsidR="00497AA6" w:rsidRDefault="00000000">
      <w:pPr>
        <w:pStyle w:val="ListBullet"/>
      </w:pPr>
      <w:r>
        <w:t>• Custom CSS styling for enhanced user experience</w:t>
      </w:r>
    </w:p>
    <w:p w14:paraId="13424039" w14:textId="77777777" w:rsidR="00497AA6" w:rsidRDefault="00000000">
      <w:pPr>
        <w:pStyle w:val="ListBullet"/>
      </w:pPr>
      <w:r>
        <w:t>• Message analysis: word count, character count, exclamations, URL count</w:t>
      </w:r>
    </w:p>
    <w:p w14:paraId="6FA6787C" w14:textId="77777777" w:rsidR="00497AA6" w:rsidRDefault="00000000">
      <w:pPr>
        <w:pStyle w:val="ListBullet"/>
      </w:pPr>
      <w:r>
        <w:t>• Probability prediction and spam confidence score</w:t>
      </w:r>
    </w:p>
    <w:p w14:paraId="60692C93" w14:textId="77777777" w:rsidR="00497AA6" w:rsidRDefault="00000000">
      <w:pPr>
        <w:pStyle w:val="ListBullet"/>
      </w:pPr>
      <w:r>
        <w:t>• Visual indicators and recommendations based on analysis</w:t>
      </w:r>
    </w:p>
    <w:p w14:paraId="3DDFE33C" w14:textId="77777777" w:rsidR="00497AA6" w:rsidRDefault="00000000">
      <w:pPr>
        <w:pStyle w:val="ListBullet"/>
      </w:pPr>
      <w:r>
        <w:t>• Detection of suspicious patterns like urgency, financial terms, contact requests, etc.</w:t>
      </w:r>
    </w:p>
    <w:p w14:paraId="511D5AD9" w14:textId="77777777" w:rsidR="00497AA6" w:rsidRDefault="00000000">
      <w:pPr>
        <w:pStyle w:val="Heading1"/>
      </w:pPr>
      <w:r>
        <w:t>📁 Project Structure</w:t>
      </w:r>
    </w:p>
    <w:p w14:paraId="6E331FCE" w14:textId="77777777" w:rsidR="00497AA6" w:rsidRDefault="00000000">
      <w:r>
        <w:br/>
        <w:t>├── mail_data.csv              → Dataset file</w:t>
      </w:r>
      <w:r>
        <w:br/>
      </w:r>
      <w:r>
        <w:br/>
        <w:t>├── model.pkl                  → Trained classification model</w:t>
      </w:r>
      <w:r>
        <w:br/>
      </w:r>
      <w:r>
        <w:br/>
        <w:t>├── vectorizer.pkl             → TF-IDF vectorizer for text</w:t>
      </w:r>
      <w:r>
        <w:br/>
      </w:r>
      <w:r>
        <w:br/>
        <w:t>├── sms-Detection.ipynb        → Jupyter Notebook (EDA, training, evaluation)</w:t>
      </w:r>
      <w:r>
        <w:br/>
      </w:r>
      <w:r>
        <w:br/>
        <w:t>├── Sms-app.py                 → Streamlit app script</w:t>
      </w:r>
      <w:r>
        <w:br/>
      </w:r>
      <w:r>
        <w:br/>
        <w:t>└── README.docx                → This documentation file</w:t>
      </w:r>
      <w:r>
        <w:br/>
      </w:r>
    </w:p>
    <w:p w14:paraId="3A580E08" w14:textId="77777777" w:rsidR="00497AA6" w:rsidRDefault="00000000">
      <w:pPr>
        <w:pStyle w:val="Heading1"/>
      </w:pPr>
      <w:r>
        <w:t>⚙️ Installation &amp; Setup</w:t>
      </w:r>
    </w:p>
    <w:p w14:paraId="5F1F2DD5" w14:textId="77777777" w:rsidR="00497AA6" w:rsidRDefault="00000000">
      <w:r>
        <w:t>Follow the steps below to set up and run the project locally:</w:t>
      </w:r>
    </w:p>
    <w:p w14:paraId="4A2E37EB" w14:textId="77777777" w:rsidR="00497AA6" w:rsidRDefault="00000000">
      <w:pPr>
        <w:pStyle w:val="ListBullet"/>
      </w:pPr>
      <w:r>
        <w:t>• Clone the Repository:</w:t>
      </w:r>
    </w:p>
    <w:p w14:paraId="6A240FA8" w14:textId="77777777" w:rsidR="00497AA6" w:rsidRDefault="00000000">
      <w:pPr>
        <w:pStyle w:val="IntenseQuote"/>
      </w:pPr>
      <w:r>
        <w:t>git clone https://github.com/your-username/sms-spam-detector.git</w:t>
      </w:r>
    </w:p>
    <w:p w14:paraId="04797F58" w14:textId="77777777" w:rsidR="00497AA6" w:rsidRDefault="00000000">
      <w:pPr>
        <w:pStyle w:val="ListBullet"/>
      </w:pPr>
      <w:r>
        <w:lastRenderedPageBreak/>
        <w:t>• Navigate to the Project Directory:</w:t>
      </w:r>
    </w:p>
    <w:p w14:paraId="4417083E" w14:textId="77777777" w:rsidR="00497AA6" w:rsidRDefault="00000000">
      <w:pPr>
        <w:pStyle w:val="IntenseQuote"/>
      </w:pPr>
      <w:r>
        <w:t>cd sms-spam-detector</w:t>
      </w:r>
    </w:p>
    <w:p w14:paraId="42A411FB" w14:textId="77777777" w:rsidR="00497AA6" w:rsidRDefault="00000000">
      <w:pPr>
        <w:pStyle w:val="ListBullet"/>
      </w:pPr>
      <w:r>
        <w:t>• (Optional) Create a Virtual Environment:</w:t>
      </w:r>
    </w:p>
    <w:p w14:paraId="2B52B3C2" w14:textId="77777777" w:rsidR="00497AA6" w:rsidRDefault="00000000">
      <w:pPr>
        <w:pStyle w:val="IntenseQuote"/>
      </w:pPr>
      <w:r>
        <w:t>python -m venv venv</w:t>
      </w:r>
      <w:r>
        <w:br/>
        <w:t>source venv/bin/activate  # macOS/Linux</w:t>
      </w:r>
      <w:r>
        <w:br/>
        <w:t>venv\Scripts\activate  # Windows</w:t>
      </w:r>
    </w:p>
    <w:p w14:paraId="1EC6F0B2" w14:textId="77777777" w:rsidR="00497AA6" w:rsidRDefault="00000000">
      <w:pPr>
        <w:pStyle w:val="ListBullet"/>
      </w:pPr>
      <w:r>
        <w:t>• Install Dependencies:</w:t>
      </w:r>
    </w:p>
    <w:p w14:paraId="510CA0A0" w14:textId="77777777" w:rsidR="00497AA6" w:rsidRDefault="00000000">
      <w:pPr>
        <w:pStyle w:val="IntenseQuote"/>
      </w:pPr>
      <w:r>
        <w:t>pip install -r requirements.txt</w:t>
      </w:r>
    </w:p>
    <w:p w14:paraId="6C7AEA4C" w14:textId="77777777" w:rsidR="00497AA6" w:rsidRDefault="00000000">
      <w:pPr>
        <w:pStyle w:val="ListBullet"/>
      </w:pPr>
      <w:r>
        <w:t>• Run the Streamlit App:</w:t>
      </w:r>
    </w:p>
    <w:p w14:paraId="427B4D16" w14:textId="77777777" w:rsidR="00497AA6" w:rsidRDefault="00000000">
      <w:pPr>
        <w:pStyle w:val="IntenseQuote"/>
      </w:pPr>
      <w:r>
        <w:t>streamlit run Sms-app.py</w:t>
      </w:r>
    </w:p>
    <w:p w14:paraId="0F4918FD" w14:textId="77777777" w:rsidR="00497AA6" w:rsidRDefault="00000000">
      <w:pPr>
        <w:pStyle w:val="Heading1"/>
      </w:pPr>
      <w:r>
        <w:t>🧾 Dataset</w:t>
      </w:r>
    </w:p>
    <w:p w14:paraId="02506D24" w14:textId="77777777" w:rsidR="00497AA6" w:rsidRDefault="00000000">
      <w:r>
        <w:t>The project uses the SMS Spam Collection dataset, which contains labeled SMS messages as 'spam' or 'ham'. The dataset is loaded from 'mail_data.csv' and processed during model training.</w:t>
      </w:r>
    </w:p>
    <w:p w14:paraId="6277BFA3" w14:textId="77777777" w:rsidR="00497AA6" w:rsidRDefault="00000000">
      <w:pPr>
        <w:pStyle w:val="Heading1"/>
      </w:pPr>
      <w:r>
        <w:t>🧠 Model &amp; Techniques</w:t>
      </w:r>
    </w:p>
    <w:p w14:paraId="26FFCDF3" w14:textId="77777777" w:rsidR="00497AA6" w:rsidRDefault="00000000">
      <w:r>
        <w:t>The model uses the following techniques and tools:</w:t>
      </w:r>
    </w:p>
    <w:p w14:paraId="3E8CA5D0" w14:textId="77777777" w:rsidR="00497AA6" w:rsidRDefault="00000000">
      <w:pPr>
        <w:pStyle w:val="ListBullet"/>
      </w:pPr>
      <w:r>
        <w:t>• Natural Language Processing: tokenization, stop word removal, stemming</w:t>
      </w:r>
    </w:p>
    <w:p w14:paraId="34C201CB" w14:textId="77777777" w:rsidR="00497AA6" w:rsidRDefault="00000000">
      <w:pPr>
        <w:pStyle w:val="ListBullet"/>
      </w:pPr>
      <w:r>
        <w:t>• Vectorization using TF-IDF</w:t>
      </w:r>
    </w:p>
    <w:p w14:paraId="11CB8B6F" w14:textId="77777777" w:rsidR="00497AA6" w:rsidRDefault="00000000">
      <w:pPr>
        <w:pStyle w:val="ListBullet"/>
      </w:pPr>
      <w:r>
        <w:t>• Model: Naive Bayes Classifier</w:t>
      </w:r>
    </w:p>
    <w:p w14:paraId="48B0EE20" w14:textId="77777777" w:rsidR="00497AA6" w:rsidRDefault="00000000">
      <w:pPr>
        <w:pStyle w:val="ListBullet"/>
      </w:pPr>
      <w:r>
        <w:t>• Evaluation metrics: accuracy, confusion matrix, precision, recall</w:t>
      </w:r>
    </w:p>
    <w:p w14:paraId="46AC226F" w14:textId="77777777" w:rsidR="00497AA6" w:rsidRDefault="00000000">
      <w:pPr>
        <w:pStyle w:val="Heading1"/>
      </w:pPr>
      <w:r>
        <w:t>⚙️ How It Works</w:t>
      </w:r>
    </w:p>
    <w:p w14:paraId="4CB1D92B" w14:textId="572A7A83" w:rsidR="00497AA6" w:rsidRDefault="00000000" w:rsidP="00063A29">
      <w:r>
        <w:t>1. User inputs a message into the text box.</w:t>
      </w:r>
      <w:r>
        <w:br/>
        <w:t>2. The message is cleaned (lowercased, tokenized, stop words removed, stemmed).</w:t>
      </w:r>
      <w:r>
        <w:br/>
        <w:t>3. Transformed text is vectorized using TF-IDF.</w:t>
      </w:r>
      <w:r>
        <w:br/>
        <w:t>4. Model predicts whether it's spam or not, and displays the confidence.</w:t>
      </w:r>
      <w:r>
        <w:br/>
        <w:t>5. Visual indicators and tips are shown based on the analysis.</w:t>
      </w:r>
    </w:p>
    <w:sectPr w:rsidR="00497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198988">
    <w:abstractNumId w:val="8"/>
  </w:num>
  <w:num w:numId="2" w16cid:durableId="1852836182">
    <w:abstractNumId w:val="6"/>
  </w:num>
  <w:num w:numId="3" w16cid:durableId="1639728750">
    <w:abstractNumId w:val="5"/>
  </w:num>
  <w:num w:numId="4" w16cid:durableId="1020350121">
    <w:abstractNumId w:val="4"/>
  </w:num>
  <w:num w:numId="5" w16cid:durableId="832450097">
    <w:abstractNumId w:val="7"/>
  </w:num>
  <w:num w:numId="6" w16cid:durableId="86006225">
    <w:abstractNumId w:val="3"/>
  </w:num>
  <w:num w:numId="7" w16cid:durableId="1047297164">
    <w:abstractNumId w:val="2"/>
  </w:num>
  <w:num w:numId="8" w16cid:durableId="1166894492">
    <w:abstractNumId w:val="1"/>
  </w:num>
  <w:num w:numId="9" w16cid:durableId="197768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A29"/>
    <w:rsid w:val="0015074B"/>
    <w:rsid w:val="0029639D"/>
    <w:rsid w:val="00326F90"/>
    <w:rsid w:val="003E44E8"/>
    <w:rsid w:val="00497AA6"/>
    <w:rsid w:val="007A2666"/>
    <w:rsid w:val="00AA1D8D"/>
    <w:rsid w:val="00B47730"/>
    <w:rsid w:val="00CB0664"/>
    <w:rsid w:val="00F46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2ED76"/>
  <w14:defaultImageDpi w14:val="300"/>
  <w15:docId w15:val="{A1026010-E383-4887-A9B3-B5BCDF87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bhagwati pathak</cp:lastModifiedBy>
  <cp:revision>3</cp:revision>
  <dcterms:created xsi:type="dcterms:W3CDTF">2025-04-29T18:46:00Z</dcterms:created>
  <dcterms:modified xsi:type="dcterms:W3CDTF">2025-04-29T18:46:00Z</dcterms:modified>
  <cp:category/>
</cp:coreProperties>
</file>